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Your Full Name</w:t>
      </w:r>
    </w:p>
    <w:p>
      <w:r>
        <w:t>Email: your.email@example.com | Phone: +254 700 000000 | LinkedIn: linkedin.com/in/username</w:t>
      </w:r>
    </w:p>
    <w:p/>
    <w:p>
      <w:pPr>
        <w:pStyle w:val="Heading1"/>
      </w:pPr>
      <w:r>
        <w:t>Professional Summary</w:t>
      </w:r>
    </w:p>
    <w:p>
      <w:r>
        <w:t>A concise paragraph summarizing your career goals, skills, and key achievements.</w:t>
      </w:r>
    </w:p>
    <w:p>
      <w:pPr>
        <w:pStyle w:val="Heading1"/>
      </w:pPr>
      <w:r>
        <w:t>Skills</w:t>
      </w:r>
    </w:p>
    <w:p>
      <w:r>
        <w:t>• Skill 1</w:t>
        <w:br/>
        <w:t>• Skill 2</w:t>
        <w:br/>
        <w:t>• Skill 3</w:t>
        <w:br/>
        <w:t>• Skill 4</w:t>
      </w:r>
    </w:p>
    <w:p>
      <w:pPr>
        <w:pStyle w:val="Heading1"/>
      </w:pPr>
      <w:r>
        <w:t>Work Experience</w:t>
      </w:r>
    </w:p>
    <w:p>
      <w:r>
        <w:rPr>
          <w:b/>
        </w:rPr>
        <w:t>Job Title – Company Name</w:t>
      </w:r>
    </w:p>
    <w:p>
      <w:r>
        <w:t>MM/YYYY – MM/YYYY</w:t>
      </w:r>
    </w:p>
    <w:p>
      <w:r>
        <w:t>• Achievement/responsibility 1</w:t>
        <w:br/>
        <w:t>• Achievement/responsibility 2</w:t>
        <w:br/>
        <w:t>• Achievement/responsibility 3</w:t>
      </w:r>
    </w:p>
    <w:p>
      <w:pPr>
        <w:pStyle w:val="Heading1"/>
      </w:pPr>
      <w:r>
        <w:t>Education</w:t>
      </w:r>
    </w:p>
    <w:p>
      <w:r>
        <w:rPr>
          <w:b/>
        </w:rPr>
        <w:t>Degree/Certification – Institution</w:t>
      </w:r>
    </w:p>
    <w:p>
      <w:r>
        <w:t>MM/YYYY – MM/YYYY</w:t>
      </w:r>
    </w:p>
    <w:p>
      <w:r>
        <w:t>• Relevant coursework or achievements</w:t>
      </w:r>
    </w:p>
    <w:p>
      <w:pPr>
        <w:pStyle w:val="Heading1"/>
      </w:pPr>
      <w:r>
        <w:t>Certifications</w:t>
      </w:r>
    </w:p>
    <w:p>
      <w:r>
        <w:t>• Certification Name – Issuing Organization, Year</w:t>
      </w:r>
    </w:p>
    <w:p>
      <w:pPr>
        <w:pStyle w:val="Heading1"/>
      </w:pPr>
      <w:r>
        <w:t>Projects</w:t>
      </w:r>
    </w:p>
    <w:p>
      <w:r>
        <w:t>• Project Title – Short description of what you did and the outcome.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